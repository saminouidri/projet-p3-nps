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3975" w14:textId="265A56EF" w:rsidR="00E978DA" w:rsidRDefault="0063446E">
      <w:pPr>
        <w:pStyle w:val="Titre"/>
      </w:pPr>
      <w:r>
        <w:t>P3 Project Work Journal</w:t>
      </w:r>
    </w:p>
    <w:p w14:paraId="234AE525" w14:textId="77777777" w:rsidR="00E978DA" w:rsidRDefault="00000000">
      <w:r>
        <w:rPr>
          <w:b/>
        </w:rPr>
        <w:t>Jan 15, 2024:</w:t>
      </w:r>
    </w:p>
    <w:p w14:paraId="0264C3DD" w14:textId="52AEBF2A" w:rsidR="00E978DA" w:rsidRDefault="00D25435">
      <w:pPr>
        <w:pStyle w:val="Listepuces"/>
      </w:pPr>
      <w:r>
        <w:t>Implemented a graph display</w:t>
      </w:r>
      <w:r w:rsidR="00821F2F">
        <w:t xml:space="preserve"> (on the home page)</w:t>
      </w:r>
      <w:r>
        <w:t xml:space="preserve"> of the average measurement taken during a round, to better track variability and inconsistent measures.</w:t>
      </w:r>
    </w:p>
    <w:p w14:paraId="6EBAB0ED" w14:textId="77777777" w:rsidR="00E978DA" w:rsidRDefault="00000000">
      <w:r>
        <w:rPr>
          <w:b/>
        </w:rPr>
        <w:t>Jan 07, 2024:</w:t>
      </w:r>
    </w:p>
    <w:p w14:paraId="7B547DCE" w14:textId="5875E9CA" w:rsidR="00E978DA" w:rsidRPr="00D25435" w:rsidRDefault="00D25435">
      <w:pPr>
        <w:pStyle w:val="Listepuces"/>
      </w:pPr>
      <w:r w:rsidRPr="00D25435">
        <w:t>Implemented Data validation when a</w:t>
      </w:r>
      <w:r>
        <w:t xml:space="preserve"> measurement is uploaded, using the Min/Max constraints in TBL_PARAMETER</w:t>
      </w:r>
    </w:p>
    <w:p w14:paraId="736B3A8C" w14:textId="7653CEA8" w:rsidR="00E978DA" w:rsidRDefault="00D25435">
      <w:pPr>
        <w:pStyle w:val="Listepuces"/>
      </w:pPr>
      <w:r>
        <w:t>Re-organized widgets into separate .dart files for better readability</w:t>
      </w:r>
    </w:p>
    <w:p w14:paraId="73B210A8" w14:textId="77777777" w:rsidR="00E978DA" w:rsidRDefault="00000000">
      <w:r>
        <w:rPr>
          <w:b/>
        </w:rPr>
        <w:t>Dec 20, 2023:</w:t>
      </w:r>
    </w:p>
    <w:p w14:paraId="1135EA5B" w14:textId="5DE6B7BE" w:rsidR="00E978DA" w:rsidRDefault="00DF4186">
      <w:pPr>
        <w:pStyle w:val="Listepuces"/>
      </w:pPr>
      <w:r>
        <w:t>Added a card on the Scan page, displaying the last three measure taken at a given measurement point.</w:t>
      </w:r>
    </w:p>
    <w:p w14:paraId="43A45068" w14:textId="77777777" w:rsidR="00E978DA" w:rsidRDefault="00000000">
      <w:r>
        <w:rPr>
          <w:b/>
        </w:rPr>
        <w:t>Dec 04, 2023:</w:t>
      </w:r>
    </w:p>
    <w:p w14:paraId="11AD8492" w14:textId="2BB2506B" w:rsidR="00E978DA" w:rsidRDefault="00DF4186">
      <w:pPr>
        <w:pStyle w:val="Listepuces"/>
      </w:pPr>
      <w:r>
        <w:t xml:space="preserve">Modified navigation logic to </w:t>
      </w:r>
      <w:proofErr w:type="gramStart"/>
      <w:r>
        <w:t>more closely resemble</w:t>
      </w:r>
      <w:proofErr w:type="gramEnd"/>
      <w:r>
        <w:t xml:space="preserve"> that of Android Studio fragments,</w:t>
      </w:r>
    </w:p>
    <w:p w14:paraId="7639A2C2" w14:textId="6C514FEC" w:rsidR="00DF4186" w:rsidRDefault="00DF4186" w:rsidP="00DF4186">
      <w:pPr>
        <w:pStyle w:val="Listepuces"/>
        <w:numPr>
          <w:ilvl w:val="0"/>
          <w:numId w:val="0"/>
        </w:numPr>
        <w:ind w:left="360"/>
      </w:pPr>
      <w:r>
        <w:t>Keeping data persistency between pages (mostly for round tracking).</w:t>
      </w:r>
    </w:p>
    <w:p w14:paraId="48C37FE6" w14:textId="77777777" w:rsidR="00E978DA" w:rsidRDefault="00000000">
      <w:r>
        <w:rPr>
          <w:b/>
        </w:rPr>
        <w:t>Nov 21, 2023:</w:t>
      </w:r>
    </w:p>
    <w:p w14:paraId="0F0E7080" w14:textId="315BE25A" w:rsidR="00E978DA" w:rsidRDefault="00E7383C">
      <w:pPr>
        <w:pStyle w:val="Listepuces"/>
      </w:pPr>
      <w:r>
        <w:t xml:space="preserve">Added measurement uploading when a corresponding QR code is </w:t>
      </w:r>
      <w:proofErr w:type="gramStart"/>
      <w:r>
        <w:t>scanned</w:t>
      </w:r>
      <w:proofErr w:type="gramEnd"/>
    </w:p>
    <w:p w14:paraId="37FE9F17" w14:textId="336D11E1" w:rsidR="00E978DA" w:rsidRDefault="00E7383C">
      <w:pPr>
        <w:pStyle w:val="Listepuces"/>
      </w:pPr>
      <w:r>
        <w:t xml:space="preserve">Implemented a round logic, to track down an employee’s round time when he/she presses the start </w:t>
      </w:r>
      <w:proofErr w:type="gramStart"/>
      <w:r>
        <w:t>button</w:t>
      </w:r>
      <w:proofErr w:type="gramEnd"/>
    </w:p>
    <w:p w14:paraId="3E29FEDC" w14:textId="77777777" w:rsidR="00E978DA" w:rsidRDefault="00000000">
      <w:r>
        <w:rPr>
          <w:b/>
        </w:rPr>
        <w:t>Nov 20, 2023:</w:t>
      </w:r>
    </w:p>
    <w:p w14:paraId="6C231F07" w14:textId="08BDF7C7" w:rsidR="00E978DA" w:rsidRDefault="00E7383C">
      <w:pPr>
        <w:pStyle w:val="Listepuces"/>
      </w:pPr>
      <w:r>
        <w:t xml:space="preserve">Added data verification for QR codes scanned (must be </w:t>
      </w:r>
      <w:r w:rsidR="003D4361">
        <w:t>using</w:t>
      </w:r>
      <w:r>
        <w:t xml:space="preserve"> the </w:t>
      </w:r>
      <w:proofErr w:type="spellStart"/>
      <w:proofErr w:type="gramStart"/>
      <w:r>
        <w:t>ClariusDP;XX</w:t>
      </w:r>
      <w:proofErr w:type="gramEnd"/>
      <w:r>
        <w:t>;XX</w:t>
      </w:r>
      <w:proofErr w:type="spellEnd"/>
      <w:r>
        <w:t xml:space="preserve"> format)</w:t>
      </w:r>
    </w:p>
    <w:p w14:paraId="533793F0" w14:textId="081ADF66" w:rsidR="00E7383C" w:rsidRDefault="00E7383C">
      <w:pPr>
        <w:pStyle w:val="Listepuces"/>
      </w:pPr>
      <w:r>
        <w:t>Added user feedback when a code is scanned, as vibration.</w:t>
      </w:r>
    </w:p>
    <w:p w14:paraId="1A6A38F8" w14:textId="77777777" w:rsidR="00E978DA" w:rsidRDefault="00000000">
      <w:r>
        <w:rPr>
          <w:b/>
        </w:rPr>
        <w:t>Nov 13, 2023:</w:t>
      </w:r>
    </w:p>
    <w:p w14:paraId="78184B72" w14:textId="2F1176C1" w:rsidR="00E978DA" w:rsidRDefault="00E7383C">
      <w:pPr>
        <w:pStyle w:val="Listepuces"/>
      </w:pPr>
      <w:r>
        <w:t xml:space="preserve">Scan Page modified to read QR codes using the Flutter </w:t>
      </w:r>
      <w:proofErr w:type="spellStart"/>
      <w:r>
        <w:t>qr_code_scanner</w:t>
      </w:r>
      <w:proofErr w:type="spellEnd"/>
      <w:r>
        <w:t xml:space="preserve"> </w:t>
      </w:r>
      <w:proofErr w:type="gramStart"/>
      <w:r>
        <w:t>package</w:t>
      </w:r>
      <w:proofErr w:type="gramEnd"/>
    </w:p>
    <w:p w14:paraId="0FD154EB" w14:textId="420D0DC4" w:rsidR="00E7383C" w:rsidRDefault="00E7383C">
      <w:pPr>
        <w:pStyle w:val="Listepuces"/>
      </w:pPr>
      <w:r>
        <w:t xml:space="preserve">Added a display card to verify the scanned </w:t>
      </w:r>
      <w:r w:rsidR="004A115A">
        <w:t>QR</w:t>
      </w:r>
      <w:r>
        <w:t xml:space="preserve"> </w:t>
      </w:r>
      <w:proofErr w:type="gramStart"/>
      <w:r>
        <w:t>text</w:t>
      </w:r>
      <w:proofErr w:type="gramEnd"/>
    </w:p>
    <w:p w14:paraId="57134DF2" w14:textId="77777777" w:rsidR="00E978DA" w:rsidRDefault="00000000">
      <w:r>
        <w:rPr>
          <w:b/>
        </w:rPr>
        <w:t>Nov 07, 2023:</w:t>
      </w:r>
    </w:p>
    <w:p w14:paraId="1AA22EBC" w14:textId="09DD2534" w:rsidR="00E978DA" w:rsidRDefault="00A045A2">
      <w:pPr>
        <w:pStyle w:val="Listepuces"/>
      </w:pPr>
      <w:r>
        <w:t>Added dynamic Data display on home page cards fetched from Firebase DB</w:t>
      </w:r>
    </w:p>
    <w:p w14:paraId="198182D7" w14:textId="1F370384" w:rsidR="00A045A2" w:rsidRDefault="00A045A2">
      <w:pPr>
        <w:pStyle w:val="Listepuces"/>
      </w:pPr>
      <w:r>
        <w:t xml:space="preserve">Added user </w:t>
      </w:r>
      <w:r w:rsidR="00E7383C">
        <w:t xml:space="preserve">feedback when a data entry is </w:t>
      </w:r>
      <w:proofErr w:type="gramStart"/>
      <w:r w:rsidR="00E7383C">
        <w:t>made</w:t>
      </w:r>
      <w:proofErr w:type="gramEnd"/>
      <w:r w:rsidR="00E7383C">
        <w:t xml:space="preserve"> </w:t>
      </w:r>
    </w:p>
    <w:p w14:paraId="315ABA87" w14:textId="77777777" w:rsidR="003D4361" w:rsidRDefault="003D4361" w:rsidP="003D4361">
      <w:pPr>
        <w:pStyle w:val="Listepuces"/>
        <w:numPr>
          <w:ilvl w:val="0"/>
          <w:numId w:val="0"/>
        </w:numPr>
        <w:ind w:left="360"/>
      </w:pPr>
    </w:p>
    <w:p w14:paraId="6187F476" w14:textId="77777777" w:rsidR="003D4361" w:rsidRDefault="003D4361" w:rsidP="003D4361">
      <w:pPr>
        <w:pStyle w:val="Listepuces"/>
        <w:numPr>
          <w:ilvl w:val="0"/>
          <w:numId w:val="0"/>
        </w:numPr>
        <w:ind w:left="360"/>
      </w:pPr>
    </w:p>
    <w:p w14:paraId="5AE79266" w14:textId="77777777" w:rsidR="00E978DA" w:rsidRDefault="00000000">
      <w:r>
        <w:rPr>
          <w:b/>
        </w:rPr>
        <w:lastRenderedPageBreak/>
        <w:t>Nov 01, 2023:</w:t>
      </w:r>
    </w:p>
    <w:p w14:paraId="00E8446D" w14:textId="4AD6DC09" w:rsidR="00E978DA" w:rsidRDefault="00000000">
      <w:pPr>
        <w:pStyle w:val="Listepuces"/>
      </w:pPr>
      <w:r>
        <w:t xml:space="preserve">added login </w:t>
      </w:r>
      <w:r w:rsidR="00AB2B3F">
        <w:t xml:space="preserve">/ home </w:t>
      </w:r>
      <w:r>
        <w:t>text</w:t>
      </w:r>
      <w:r w:rsidR="00AB2B3F">
        <w:t xml:space="preserve"> to welcome the </w:t>
      </w:r>
      <w:proofErr w:type="gramStart"/>
      <w:r w:rsidR="00AB2B3F">
        <w:t>user</w:t>
      </w:r>
      <w:proofErr w:type="gramEnd"/>
    </w:p>
    <w:p w14:paraId="0FD95EA5" w14:textId="267DB419" w:rsidR="00AB2B3F" w:rsidRDefault="00AB2B3F">
      <w:pPr>
        <w:pStyle w:val="Listepuces"/>
      </w:pPr>
      <w:r>
        <w:t>Finished Login page to work with Firebase’s Authentication Database</w:t>
      </w:r>
    </w:p>
    <w:p w14:paraId="2E1FFA7C" w14:textId="77777777" w:rsidR="00A045A2" w:rsidRDefault="00A045A2" w:rsidP="00A045A2">
      <w:pPr>
        <w:pStyle w:val="Listepuces"/>
        <w:numPr>
          <w:ilvl w:val="0"/>
          <w:numId w:val="0"/>
        </w:numPr>
      </w:pPr>
    </w:p>
    <w:p w14:paraId="6995B641" w14:textId="77777777" w:rsidR="00E978DA" w:rsidRDefault="00000000">
      <w:r>
        <w:rPr>
          <w:b/>
        </w:rPr>
        <w:t>Oct 30, 2023:</w:t>
      </w:r>
    </w:p>
    <w:p w14:paraId="2F7DBF58" w14:textId="5338E24D" w:rsidR="00E978DA" w:rsidRDefault="00AB2B3F">
      <w:pPr>
        <w:pStyle w:val="Listepuces"/>
      </w:pPr>
      <w:r>
        <w:t xml:space="preserve">Firebase library compilation </w:t>
      </w:r>
      <w:proofErr w:type="gramStart"/>
      <w:r>
        <w:t>done</w:t>
      </w:r>
      <w:proofErr w:type="gramEnd"/>
    </w:p>
    <w:p w14:paraId="0925E4BE" w14:textId="724F54F5" w:rsidR="00AB2B3F" w:rsidRDefault="00AB2B3F">
      <w:pPr>
        <w:pStyle w:val="Listepuces"/>
      </w:pPr>
      <w:r>
        <w:t>Established link with Firebase Console</w:t>
      </w:r>
    </w:p>
    <w:p w14:paraId="571A5A59" w14:textId="5750EAF2" w:rsidR="00AB2B3F" w:rsidRDefault="00AB2B3F">
      <w:pPr>
        <w:pStyle w:val="Listepuces"/>
      </w:pPr>
      <w:r>
        <w:t xml:space="preserve">Created a </w:t>
      </w:r>
      <w:proofErr w:type="spellStart"/>
      <w:r>
        <w:t>Firestore</w:t>
      </w:r>
      <w:proofErr w:type="spellEnd"/>
      <w:r>
        <w:t xml:space="preserve"> NOSQL DB</w:t>
      </w:r>
    </w:p>
    <w:p w14:paraId="283CD96A" w14:textId="7372D9CD" w:rsidR="00AB2B3F" w:rsidRDefault="00AB2B3F">
      <w:pPr>
        <w:pStyle w:val="Listepuces"/>
      </w:pPr>
      <w:r>
        <w:t>Added an authentication layer to redirect when a user isn’t logged in.</w:t>
      </w:r>
    </w:p>
    <w:p w14:paraId="06226F36" w14:textId="77777777" w:rsidR="00E978DA" w:rsidRDefault="00000000">
      <w:r>
        <w:rPr>
          <w:b/>
        </w:rPr>
        <w:t>Oct 29, 2023:</w:t>
      </w:r>
    </w:p>
    <w:p w14:paraId="72110EBB" w14:textId="537E6181" w:rsidR="00E978DA" w:rsidRDefault="00000000">
      <w:pPr>
        <w:pStyle w:val="Listepuces"/>
      </w:pPr>
      <w:r>
        <w:t xml:space="preserve">started work on interface </w:t>
      </w:r>
      <w:proofErr w:type="gramStart"/>
      <w:r>
        <w:t>elements</w:t>
      </w:r>
      <w:proofErr w:type="gramEnd"/>
    </w:p>
    <w:p w14:paraId="798BF2A7" w14:textId="7FD06731" w:rsidR="00701CBD" w:rsidRPr="00701CBD" w:rsidRDefault="00701CBD">
      <w:pPr>
        <w:pStyle w:val="Listepuces"/>
      </w:pPr>
      <w:r w:rsidRPr="00701CBD">
        <w:t xml:space="preserve">Login </w:t>
      </w:r>
      <w:r w:rsidR="00AB2B3F" w:rsidRPr="00701CBD">
        <w:t>page, scan</w:t>
      </w:r>
      <w:r w:rsidRPr="00701CBD">
        <w:t xml:space="preserve"> page and basic</w:t>
      </w:r>
      <w:r>
        <w:t xml:space="preserve"> </w:t>
      </w:r>
      <w:r w:rsidR="00316B45">
        <w:t>navigation</w:t>
      </w:r>
      <w:r>
        <w:t xml:space="preserve"> </w:t>
      </w:r>
      <w:r w:rsidR="00316B45">
        <w:t>laid</w:t>
      </w:r>
      <w:r>
        <w:t xml:space="preserve"> </w:t>
      </w:r>
      <w:proofErr w:type="gramStart"/>
      <w:r>
        <w:t>out</w:t>
      </w:r>
      <w:proofErr w:type="gramEnd"/>
    </w:p>
    <w:p w14:paraId="136F0AE8" w14:textId="77777777" w:rsidR="00E978DA" w:rsidRDefault="00000000">
      <w:r>
        <w:rPr>
          <w:b/>
        </w:rPr>
        <w:t>Oct 23, 2023:</w:t>
      </w:r>
    </w:p>
    <w:p w14:paraId="26021A35" w14:textId="1C5B5DD7" w:rsidR="00E978DA" w:rsidRDefault="00000000">
      <w:pPr>
        <w:pStyle w:val="Listepuces"/>
      </w:pPr>
      <w:r>
        <w:t xml:space="preserve">new </w:t>
      </w:r>
      <w:r w:rsidR="000520B2">
        <w:t>F</w:t>
      </w:r>
      <w:r>
        <w:t xml:space="preserve">lutter project </w:t>
      </w:r>
      <w:proofErr w:type="gramStart"/>
      <w:r>
        <w:t>created</w:t>
      </w:r>
      <w:proofErr w:type="gramEnd"/>
    </w:p>
    <w:p w14:paraId="5FB38963" w14:textId="7F7DEF61" w:rsidR="000520B2" w:rsidRDefault="000520B2">
      <w:pPr>
        <w:pStyle w:val="Listepuces"/>
      </w:pPr>
      <w:r>
        <w:t xml:space="preserve">Research concerning Flutter </w:t>
      </w:r>
      <w:proofErr w:type="gramStart"/>
      <w:r>
        <w:t>libraries</w:t>
      </w:r>
      <w:proofErr w:type="gramEnd"/>
      <w:r>
        <w:t xml:space="preserve"> </w:t>
      </w:r>
    </w:p>
    <w:p w14:paraId="39B43860" w14:textId="77777777" w:rsidR="00E978DA" w:rsidRDefault="00000000">
      <w:r>
        <w:rPr>
          <w:b/>
        </w:rPr>
        <w:t>Oct 16, 2023:</w:t>
      </w:r>
    </w:p>
    <w:p w14:paraId="51E37B8A" w14:textId="782BCB48" w:rsidR="00E978DA" w:rsidRDefault="00000000">
      <w:pPr>
        <w:pStyle w:val="Listepuces"/>
      </w:pPr>
      <w:r>
        <w:t xml:space="preserve">added </w:t>
      </w:r>
      <w:r w:rsidR="0063446E">
        <w:t>database</w:t>
      </w:r>
      <w:r>
        <w:t xml:space="preserve"> diagrams in docs</w:t>
      </w:r>
      <w:r w:rsidR="00535600">
        <w:t xml:space="preserve"> </w:t>
      </w:r>
      <w:proofErr w:type="gramStart"/>
      <w:r w:rsidR="00535600">
        <w:t>folder</w:t>
      </w:r>
      <w:proofErr w:type="gramEnd"/>
    </w:p>
    <w:p w14:paraId="1F072D9C" w14:textId="4B6A37EE" w:rsidR="00E978DA" w:rsidRDefault="00000000">
      <w:pPr>
        <w:pStyle w:val="Listepuces"/>
      </w:pPr>
      <w:r>
        <w:t>Update</w:t>
      </w:r>
      <w:r w:rsidR="000520B2">
        <w:t>d</w:t>
      </w:r>
      <w:r>
        <w:t xml:space="preserve"> README.md</w:t>
      </w:r>
      <w:r w:rsidR="000520B2">
        <w:t xml:space="preserve"> with more information</w:t>
      </w:r>
    </w:p>
    <w:p w14:paraId="716D704B" w14:textId="77777777" w:rsidR="00E978DA" w:rsidRDefault="00000000">
      <w:r>
        <w:rPr>
          <w:b/>
        </w:rPr>
        <w:t>Sep 25, 2023:</w:t>
      </w:r>
    </w:p>
    <w:p w14:paraId="0E79D70C" w14:textId="6D700209" w:rsidR="00E978DA" w:rsidRDefault="00000000">
      <w:pPr>
        <w:pStyle w:val="Listepuces"/>
      </w:pPr>
      <w:r>
        <w:t>Initial commit</w:t>
      </w:r>
    </w:p>
    <w:p w14:paraId="5C1032FB" w14:textId="2DE2A6C5" w:rsidR="0063446E" w:rsidRDefault="0063446E">
      <w:pPr>
        <w:pStyle w:val="Listepuces"/>
      </w:pPr>
      <w:r>
        <w:t>Getting to know constraints and other factors.</w:t>
      </w:r>
    </w:p>
    <w:p w14:paraId="7870C836" w14:textId="2CB442C3" w:rsidR="0063446E" w:rsidRDefault="0063446E">
      <w:pPr>
        <w:pStyle w:val="Listepuces"/>
      </w:pPr>
      <w:r>
        <w:t xml:space="preserve">Documentation &amp; planning </w:t>
      </w:r>
      <w:proofErr w:type="gramStart"/>
      <w:r>
        <w:t>started</w:t>
      </w:r>
      <w:proofErr w:type="gramEnd"/>
    </w:p>
    <w:sectPr w:rsidR="0063446E" w:rsidSect="00FC3B8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C794" w14:textId="77777777" w:rsidR="00FC3B82" w:rsidRDefault="00FC3B82" w:rsidP="0063446E">
      <w:pPr>
        <w:spacing w:after="0" w:line="240" w:lineRule="auto"/>
      </w:pPr>
      <w:r>
        <w:separator/>
      </w:r>
    </w:p>
  </w:endnote>
  <w:endnote w:type="continuationSeparator" w:id="0">
    <w:p w14:paraId="108602C6" w14:textId="77777777" w:rsidR="00FC3B82" w:rsidRDefault="00FC3B82" w:rsidP="006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3307" w14:textId="77777777" w:rsidR="00FC3B82" w:rsidRDefault="00FC3B82" w:rsidP="0063446E">
      <w:pPr>
        <w:spacing w:after="0" w:line="240" w:lineRule="auto"/>
      </w:pPr>
      <w:r>
        <w:separator/>
      </w:r>
    </w:p>
  </w:footnote>
  <w:footnote w:type="continuationSeparator" w:id="0">
    <w:p w14:paraId="2E20331B" w14:textId="77777777" w:rsidR="00FC3B82" w:rsidRDefault="00FC3B82" w:rsidP="0063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F5C3" w14:textId="64F36483" w:rsidR="0063446E" w:rsidRDefault="0063446E">
    <w:pPr>
      <w:pStyle w:val="En-tte"/>
    </w:pPr>
    <w:r>
      <w:t>Nouidri Sami</w:t>
    </w:r>
    <w:r>
      <w:tab/>
      <w:t>HE-Arc</w:t>
    </w:r>
    <w:r>
      <w:tab/>
      <w:t>15.01.2024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022697">
    <w:abstractNumId w:val="8"/>
  </w:num>
  <w:num w:numId="2" w16cid:durableId="906380798">
    <w:abstractNumId w:val="6"/>
  </w:num>
  <w:num w:numId="3" w16cid:durableId="1251158775">
    <w:abstractNumId w:val="5"/>
  </w:num>
  <w:num w:numId="4" w16cid:durableId="485316729">
    <w:abstractNumId w:val="4"/>
  </w:num>
  <w:num w:numId="5" w16cid:durableId="644894310">
    <w:abstractNumId w:val="7"/>
  </w:num>
  <w:num w:numId="6" w16cid:durableId="2031760480">
    <w:abstractNumId w:val="3"/>
  </w:num>
  <w:num w:numId="7" w16cid:durableId="1133979541">
    <w:abstractNumId w:val="2"/>
  </w:num>
  <w:num w:numId="8" w16cid:durableId="1421412709">
    <w:abstractNumId w:val="1"/>
  </w:num>
  <w:num w:numId="9" w16cid:durableId="182970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0B2"/>
    <w:rsid w:val="0006063C"/>
    <w:rsid w:val="0015074B"/>
    <w:rsid w:val="0029639D"/>
    <w:rsid w:val="00316B45"/>
    <w:rsid w:val="00326F90"/>
    <w:rsid w:val="003D4361"/>
    <w:rsid w:val="004A115A"/>
    <w:rsid w:val="00535600"/>
    <w:rsid w:val="0063446E"/>
    <w:rsid w:val="00701CBD"/>
    <w:rsid w:val="00821F2F"/>
    <w:rsid w:val="00A045A2"/>
    <w:rsid w:val="00AA1D8D"/>
    <w:rsid w:val="00AB2B3F"/>
    <w:rsid w:val="00AE19F0"/>
    <w:rsid w:val="00B47730"/>
    <w:rsid w:val="00CB0664"/>
    <w:rsid w:val="00D25435"/>
    <w:rsid w:val="00DF4186"/>
    <w:rsid w:val="00E7383C"/>
    <w:rsid w:val="00E978DA"/>
    <w:rsid w:val="00F03622"/>
    <w:rsid w:val="00F53E9B"/>
    <w:rsid w:val="00FC3B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80A5F"/>
  <w14:defaultImageDpi w14:val="300"/>
  <w15:docId w15:val="{4B78085D-0ACD-4BD2-AAC7-1E0233FD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Nouidri Sami</cp:lastModifiedBy>
  <cp:revision>2</cp:revision>
  <dcterms:created xsi:type="dcterms:W3CDTF">2024-01-17T18:55:00Z</dcterms:created>
  <dcterms:modified xsi:type="dcterms:W3CDTF">2024-01-17T18:55:00Z</dcterms:modified>
  <cp:category/>
</cp:coreProperties>
</file>